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15C" w:rsidRDefault="00867F70" w:rsidP="001741B3">
      <w:pPr>
        <w:rPr>
          <w:lang w:val="en-US"/>
        </w:rPr>
      </w:pPr>
      <w:r w:rsidRPr="00867F70">
        <w:rPr>
          <w:lang w:val="en-US"/>
        </w:rPr>
        <w:t xml:space="preserve">1.1.2 Solving differential equations with Euler forward Now, try to solve the ODE using Euler forward with a step size </w:t>
      </w:r>
      <w:proofErr w:type="spellStart"/>
      <w:r w:rsidRPr="00867F70">
        <w:rPr>
          <w:lang w:val="en-US"/>
        </w:rPr>
        <w:t>dt</w:t>
      </w:r>
      <w:proofErr w:type="spellEnd"/>
      <w:r w:rsidRPr="00867F70">
        <w:rPr>
          <w:lang w:val="en-US"/>
        </w:rPr>
        <w:t xml:space="preserve"> = 0.05. Plot the solution and compare with the ode45 solution. • Increase and decrease the step size, </w:t>
      </w:r>
      <w:proofErr w:type="spellStart"/>
      <w:proofErr w:type="gramStart"/>
      <w:r w:rsidRPr="00867F70">
        <w:rPr>
          <w:lang w:val="en-US"/>
        </w:rPr>
        <w:t>dt</w:t>
      </w:r>
      <w:proofErr w:type="gramEnd"/>
      <w:r w:rsidRPr="00867F70">
        <w:rPr>
          <w:lang w:val="en-US"/>
        </w:rPr>
        <w:t>.</w:t>
      </w:r>
      <w:proofErr w:type="spellEnd"/>
      <w:r w:rsidRPr="00867F70">
        <w:rPr>
          <w:lang w:val="en-US"/>
        </w:rPr>
        <w:t xml:space="preserve"> Test for example </w:t>
      </w:r>
      <w:proofErr w:type="spellStart"/>
      <w:proofErr w:type="gramStart"/>
      <w:r w:rsidRPr="00867F70">
        <w:rPr>
          <w:lang w:val="en-US"/>
        </w:rPr>
        <w:t>dt</w:t>
      </w:r>
      <w:proofErr w:type="spellEnd"/>
      <w:proofErr w:type="gramEnd"/>
      <w:r w:rsidRPr="00867F70">
        <w:rPr>
          <w:lang w:val="en-US"/>
        </w:rPr>
        <w:t xml:space="preserve"> = {0.01, 0.1} What happens? Why?</w:t>
      </w:r>
    </w:p>
    <w:p w:rsidR="0024515C" w:rsidRDefault="0024515C" w:rsidP="001741B3">
      <w:pPr>
        <w:rPr>
          <w:lang w:val="en-US"/>
        </w:rPr>
      </w:pPr>
    </w:p>
    <w:p w:rsidR="0024515C" w:rsidRPr="0024515C" w:rsidRDefault="0024515C" w:rsidP="001741B3">
      <w:r w:rsidRPr="009D0101">
        <w:rPr>
          <w:b/>
        </w:rPr>
        <w:t xml:space="preserve">Mindre precis, färre punkter. Höga dt </w:t>
      </w:r>
      <w:r w:rsidRPr="009D0101">
        <w:rPr>
          <w:b/>
          <w:lang w:val="en-US"/>
        </w:rPr>
        <w:sym w:font="Wingdings" w:char="F0E0"/>
      </w:r>
      <w:r w:rsidRPr="009D0101">
        <w:rPr>
          <w:b/>
        </w:rPr>
        <w:t xml:space="preserve"> kantig och förlora form</w:t>
      </w:r>
      <w:r>
        <w:rPr>
          <w:noProof/>
          <w:lang w:eastAsia="sv-SE"/>
        </w:rPr>
        <w:drawing>
          <wp:inline distT="0" distB="0" distL="0" distR="0">
            <wp:extent cx="4086225" cy="3214947"/>
            <wp:effectExtent l="0" t="0" r="0" b="5080"/>
            <wp:docPr id="1" name="Picture 1" descr="H:\modellering av bioteknik\lab1 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odellering av bioteknik\lab1 0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21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5C" w:rsidRPr="0024515C" w:rsidRDefault="0024515C" w:rsidP="001741B3"/>
    <w:p w:rsidR="00867F70" w:rsidRDefault="00867F70" w:rsidP="001741B3">
      <w:pPr>
        <w:rPr>
          <w:lang w:val="en-US"/>
        </w:rPr>
      </w:pPr>
      <w:r w:rsidRPr="0024515C">
        <w:t xml:space="preserve"> </w:t>
      </w:r>
      <w:r w:rsidRPr="00867F70">
        <w:rPr>
          <w:lang w:val="en-US"/>
        </w:rPr>
        <w:t xml:space="preserve">• Increase and decrease the growth rate, </w:t>
      </w:r>
      <w:proofErr w:type="spellStart"/>
      <w:r w:rsidRPr="00867F70">
        <w:rPr>
          <w:lang w:val="en-US"/>
        </w:rPr>
        <w:t>growthRate</w:t>
      </w:r>
      <w:proofErr w:type="spellEnd"/>
      <w:r w:rsidRPr="00867F70">
        <w:rPr>
          <w:lang w:val="en-US"/>
        </w:rPr>
        <w:t xml:space="preserve">. Test for example </w:t>
      </w:r>
      <w:proofErr w:type="spellStart"/>
      <w:r w:rsidRPr="00867F70">
        <w:rPr>
          <w:lang w:val="en-US"/>
        </w:rPr>
        <w:t>growthRate</w:t>
      </w:r>
      <w:proofErr w:type="spellEnd"/>
      <w:r w:rsidRPr="00867F70">
        <w:rPr>
          <w:lang w:val="en-US"/>
        </w:rPr>
        <w:t xml:space="preserve"> = {0.1, 0.8}. What happens? Why? </w:t>
      </w:r>
    </w:p>
    <w:p w:rsidR="00867F70" w:rsidRDefault="00867F70" w:rsidP="00867F70">
      <w:pPr>
        <w:rPr>
          <w:lang w:val="en-US"/>
        </w:rPr>
      </w:pPr>
    </w:p>
    <w:p w:rsidR="0024515C" w:rsidRPr="009D0101" w:rsidRDefault="0024515C" w:rsidP="00867F70">
      <w:pPr>
        <w:rPr>
          <w:b/>
        </w:rPr>
      </w:pPr>
      <w:r w:rsidRPr="009D0101">
        <w:rPr>
          <w:b/>
        </w:rPr>
        <w:t xml:space="preserve">Populationsförändringen av antalet </w:t>
      </w:r>
      <w:r w:rsidR="00632EA6" w:rsidRPr="009D0101">
        <w:rPr>
          <w:b/>
        </w:rPr>
        <w:t>individer</w:t>
      </w:r>
      <w:r w:rsidRPr="009D0101">
        <w:rPr>
          <w:b/>
        </w:rPr>
        <w:t xml:space="preserve"> accelererar. Med mindre </w:t>
      </w:r>
      <w:proofErr w:type="spellStart"/>
      <w:r w:rsidRPr="009D0101">
        <w:rPr>
          <w:b/>
        </w:rPr>
        <w:t>growthRate</w:t>
      </w:r>
      <w:proofErr w:type="spellEnd"/>
      <w:r w:rsidRPr="009D0101">
        <w:rPr>
          <w:b/>
        </w:rPr>
        <w:t xml:space="preserve"> accelererar detta långsammare. Med negativt konvergerar den mot 0.</w:t>
      </w:r>
    </w:p>
    <w:p w:rsidR="009D0101" w:rsidRPr="009D0101" w:rsidRDefault="009D0101" w:rsidP="00867F70">
      <w:pPr>
        <w:rPr>
          <w:b/>
        </w:rPr>
      </w:pPr>
    </w:p>
    <w:p w:rsidR="00867F70" w:rsidRPr="0024515C" w:rsidRDefault="00867F70" w:rsidP="00867F70"/>
    <w:p w:rsidR="00867F70" w:rsidRDefault="00867F70" w:rsidP="00867F70">
      <w:pPr>
        <w:rPr>
          <w:lang w:val="en-US"/>
        </w:rPr>
      </w:pPr>
      <w:r w:rsidRPr="00867F70">
        <w:rPr>
          <w:lang w:val="en-US"/>
        </w:rPr>
        <w:t xml:space="preserve">1.1.3 Doubling time Compute the time it takes until the bacteria population has doubled its initial size and plot together with the solution curves. </w:t>
      </w:r>
    </w:p>
    <w:p w:rsidR="00867F70" w:rsidRDefault="00867F70" w:rsidP="00867F70">
      <w:pPr>
        <w:rPr>
          <w:lang w:val="en-US"/>
        </w:rPr>
      </w:pPr>
    </w:p>
    <w:p w:rsidR="00867F70" w:rsidRDefault="009D0101" w:rsidP="00867F70">
      <w:pPr>
        <w:rPr>
          <w:lang w:val="en-US"/>
        </w:rPr>
      </w:pPr>
      <w:proofErr w:type="spellStart"/>
      <w:r>
        <w:rPr>
          <w:lang w:val="en-US"/>
        </w:rPr>
        <w:t>När</w:t>
      </w:r>
      <w:proofErr w:type="spellEnd"/>
      <w:r>
        <w:rPr>
          <w:lang w:val="en-US"/>
        </w:rPr>
        <w:t xml:space="preserve"> pop = 2y0</w:t>
      </w:r>
    </w:p>
    <w:p w:rsidR="009D0101" w:rsidRDefault="003C0B9E" w:rsidP="00867F70">
      <w:pPr>
        <w:rPr>
          <w:lang w:val="en-US"/>
        </w:rPr>
      </w:pPr>
      <w:bookmarkStart w:id="0" w:name="_GoBack"/>
      <w:r>
        <w:rPr>
          <w:noProof/>
          <w:lang w:eastAsia="sv-SE"/>
        </w:rPr>
        <w:lastRenderedPageBreak/>
        <w:drawing>
          <wp:inline distT="0" distB="0" distL="0" distR="0">
            <wp:extent cx="4924919" cy="4248150"/>
            <wp:effectExtent l="0" t="0" r="9525" b="0"/>
            <wp:docPr id="2" name="Picture 2" descr="H:\modellering av bioteknik\lab1 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odellering av bioteknik\lab1 dou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919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0101" w:rsidRDefault="009D0101" w:rsidP="00867F70">
      <w:pPr>
        <w:rPr>
          <w:lang w:val="en-US"/>
        </w:rPr>
      </w:pPr>
    </w:p>
    <w:p w:rsidR="00981197" w:rsidRPr="00C33F81" w:rsidRDefault="00867F70" w:rsidP="00867F70">
      <w:r w:rsidRPr="00867F70">
        <w:rPr>
          <w:lang w:val="en-US"/>
        </w:rPr>
        <w:t xml:space="preserve">1.1.4 Time delay Suppose that we want to model the population size of mice. One then has to take a maturation period into account. This is done by including a delay from the time a new individual is born until it can reproduce as seen in Equation (2). </w:t>
      </w:r>
      <w:proofErr w:type="spellStart"/>
      <w:proofErr w:type="gramStart"/>
      <w:r w:rsidRPr="00867F70">
        <w:rPr>
          <w:lang w:val="en-US"/>
        </w:rPr>
        <w:t>dy</w:t>
      </w:r>
      <w:proofErr w:type="spellEnd"/>
      <w:proofErr w:type="gramEnd"/>
      <w:r w:rsidRPr="00867F70">
        <w:rPr>
          <w:lang w:val="en-US"/>
        </w:rPr>
        <w:t xml:space="preserve"> </w:t>
      </w:r>
      <w:proofErr w:type="spellStart"/>
      <w:r w:rsidRPr="00867F70">
        <w:rPr>
          <w:lang w:val="en-US"/>
        </w:rPr>
        <w:t>dt</w:t>
      </w:r>
      <w:proofErr w:type="spellEnd"/>
      <w:r w:rsidRPr="00867F70">
        <w:rPr>
          <w:lang w:val="en-US"/>
        </w:rPr>
        <w:t xml:space="preserve"> = r · y(t − </w:t>
      </w:r>
      <w:r>
        <w:t>τ</w:t>
      </w:r>
      <w:r w:rsidRPr="00867F70">
        <w:rPr>
          <w:lang w:val="en-US"/>
        </w:rPr>
        <w:t xml:space="preserve"> ) (2) Solve the time delay differential equation in Equation (2) with Euler forward and </w:t>
      </w:r>
      <w:r>
        <w:t>τ</w:t>
      </w:r>
      <w:r w:rsidRPr="00867F70">
        <w:rPr>
          <w:lang w:val="en-US"/>
        </w:rPr>
        <w:t xml:space="preserve"> = 1 and compare with MATLAB built-in function dde23. Use the same growth rate and y0 as in Task 1.1. Suppose that we know how the population size evolved before t = 0 and use a history function </w:t>
      </w:r>
      <w:proofErr w:type="gramStart"/>
      <w:r w:rsidRPr="00867F70">
        <w:rPr>
          <w:lang w:val="en-US"/>
        </w:rPr>
        <w:t>f0(</w:t>
      </w:r>
      <w:proofErr w:type="gramEnd"/>
      <w:r w:rsidRPr="00867F70">
        <w:rPr>
          <w:lang w:val="en-US"/>
        </w:rPr>
        <w:t xml:space="preserve">t) = y0e r2t , with r2 = 0.3 when solving for t </w:t>
      </w:r>
      <w:r w:rsidRPr="00867F70">
        <w:rPr>
          <w:rFonts w:ascii="Cambria Math" w:hAnsi="Cambria Math" w:cs="Cambria Math"/>
          <w:lang w:val="en-US"/>
        </w:rPr>
        <w:t>∈</w:t>
      </w:r>
      <w:r w:rsidRPr="00867F70">
        <w:rPr>
          <w:lang w:val="en-US"/>
        </w:rPr>
        <w:t xml:space="preserve"> [0, </w:t>
      </w:r>
      <w:r>
        <w:rPr>
          <w:rFonts w:ascii="Georgia" w:hAnsi="Georgia" w:cs="Georgia"/>
        </w:rPr>
        <w:t>τ</w:t>
      </w:r>
      <w:r w:rsidRPr="00867F70">
        <w:rPr>
          <w:lang w:val="en-US"/>
        </w:rPr>
        <w:t xml:space="preserve"> ). Plot the solution together with the two ODE solutions in 1.1. </w:t>
      </w:r>
      <w:proofErr w:type="spellStart"/>
      <w:r>
        <w:t>What</w:t>
      </w:r>
      <w:proofErr w:type="spellEnd"/>
      <w:r>
        <w:t xml:space="preserve"> is the </w:t>
      </w:r>
      <w:proofErr w:type="spellStart"/>
      <w:r>
        <w:t>difference</w:t>
      </w:r>
      <w:proofErr w:type="spellEnd"/>
      <w:r>
        <w:t xml:space="preserve">? </w:t>
      </w:r>
      <w:proofErr w:type="spellStart"/>
      <w:r>
        <w:t>Why</w:t>
      </w:r>
      <w:proofErr w:type="spellEnd"/>
      <w:r>
        <w:t>?</w:t>
      </w:r>
    </w:p>
    <w:sectPr w:rsidR="00981197" w:rsidRPr="00C33F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F70" w:rsidRDefault="00867F70" w:rsidP="00AB37AC">
      <w:r>
        <w:separator/>
      </w:r>
    </w:p>
  </w:endnote>
  <w:endnote w:type="continuationSeparator" w:id="0">
    <w:p w:rsidR="00867F70" w:rsidRDefault="00867F70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F70" w:rsidRDefault="00867F70" w:rsidP="00AB37AC">
      <w:r>
        <w:separator/>
      </w:r>
    </w:p>
  </w:footnote>
  <w:footnote w:type="continuationSeparator" w:id="0">
    <w:p w:rsidR="00867F70" w:rsidRDefault="00867F70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6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F70"/>
    <w:rsid w:val="00037A26"/>
    <w:rsid w:val="000B4D37"/>
    <w:rsid w:val="000E0B56"/>
    <w:rsid w:val="000F0D78"/>
    <w:rsid w:val="001621F9"/>
    <w:rsid w:val="001741B3"/>
    <w:rsid w:val="0018642A"/>
    <w:rsid w:val="001F3547"/>
    <w:rsid w:val="0024515C"/>
    <w:rsid w:val="002A115A"/>
    <w:rsid w:val="002E47D4"/>
    <w:rsid w:val="00310604"/>
    <w:rsid w:val="00383258"/>
    <w:rsid w:val="003A221F"/>
    <w:rsid w:val="003B55F6"/>
    <w:rsid w:val="003C0B9E"/>
    <w:rsid w:val="003D5E50"/>
    <w:rsid w:val="00406366"/>
    <w:rsid w:val="00484AB4"/>
    <w:rsid w:val="004A3440"/>
    <w:rsid w:val="004B3394"/>
    <w:rsid w:val="004F684C"/>
    <w:rsid w:val="00516DE4"/>
    <w:rsid w:val="00523FF5"/>
    <w:rsid w:val="00547786"/>
    <w:rsid w:val="00547E65"/>
    <w:rsid w:val="0057553D"/>
    <w:rsid w:val="00611DEC"/>
    <w:rsid w:val="00632EA6"/>
    <w:rsid w:val="006574CC"/>
    <w:rsid w:val="006C3154"/>
    <w:rsid w:val="007835A7"/>
    <w:rsid w:val="00792464"/>
    <w:rsid w:val="007D0976"/>
    <w:rsid w:val="007F3C19"/>
    <w:rsid w:val="00825507"/>
    <w:rsid w:val="00863257"/>
    <w:rsid w:val="00867F70"/>
    <w:rsid w:val="00873303"/>
    <w:rsid w:val="008815CA"/>
    <w:rsid w:val="008822FA"/>
    <w:rsid w:val="008E4593"/>
    <w:rsid w:val="00922FFA"/>
    <w:rsid w:val="00923193"/>
    <w:rsid w:val="009361E7"/>
    <w:rsid w:val="00981197"/>
    <w:rsid w:val="009A3428"/>
    <w:rsid w:val="009A59C3"/>
    <w:rsid w:val="009D0101"/>
    <w:rsid w:val="00A37248"/>
    <w:rsid w:val="00A506FD"/>
    <w:rsid w:val="00A77340"/>
    <w:rsid w:val="00A833EA"/>
    <w:rsid w:val="00AA3946"/>
    <w:rsid w:val="00AB37AC"/>
    <w:rsid w:val="00AD5B1E"/>
    <w:rsid w:val="00AF0371"/>
    <w:rsid w:val="00B02309"/>
    <w:rsid w:val="00B411DA"/>
    <w:rsid w:val="00B5121A"/>
    <w:rsid w:val="00B90528"/>
    <w:rsid w:val="00BC64D7"/>
    <w:rsid w:val="00BC7DF3"/>
    <w:rsid w:val="00BD10EE"/>
    <w:rsid w:val="00C06690"/>
    <w:rsid w:val="00C33F81"/>
    <w:rsid w:val="00C46B7C"/>
    <w:rsid w:val="00C65034"/>
    <w:rsid w:val="00C87FA2"/>
    <w:rsid w:val="00D2245B"/>
    <w:rsid w:val="00EB07F4"/>
    <w:rsid w:val="00EF1D64"/>
    <w:rsid w:val="00F57388"/>
    <w:rsid w:val="00F94E56"/>
    <w:rsid w:val="00FA2711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3" w:qFormat="1"/>
    <w:lsdException w:name="heading 2" w:semiHidden="0" w:uiPriority="3" w:qFormat="1"/>
    <w:lsdException w:name="heading 3" w:semiHidden="0" w:uiPriority="3" w:qFormat="1"/>
    <w:lsdException w:name="heading 4" w:semiHidden="0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semiHidden="0" w:uiPriority="8"/>
    <w:lsdException w:name="footer" w:semiHidden="0" w:uiPriority="8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0" w:uiPriority="7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 w:uiPriority="8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semiHidden="0" w:uiPriority="5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semiHidden="0" w:uiPriority="5"/>
    <w:lsdException w:name="List Bullet 3" w:semiHidden="0" w:uiPriority="5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uiPriority="2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4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2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4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semiHidden="0" w:uiPriority="38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3" w:qFormat="1"/>
    <w:lsdException w:name="heading 2" w:semiHidden="0" w:uiPriority="3" w:qFormat="1"/>
    <w:lsdException w:name="heading 3" w:semiHidden="0" w:uiPriority="3" w:qFormat="1"/>
    <w:lsdException w:name="heading 4" w:semiHidden="0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semiHidden="0" w:uiPriority="8"/>
    <w:lsdException w:name="footer" w:semiHidden="0" w:uiPriority="8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0" w:uiPriority="7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 w:uiPriority="8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semiHidden="0" w:uiPriority="5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semiHidden="0" w:uiPriority="5"/>
    <w:lsdException w:name="List Bullet 3" w:semiHidden="0" w:uiPriority="5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uiPriority="2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4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2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4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semiHidden="0" w:uiPriority="38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16210E75</Template>
  <TotalTime>0</TotalTime>
  <Pages>2</Pages>
  <Words>236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2016-08-31T10:05:00Z</dcterms:created>
  <dcterms:modified xsi:type="dcterms:W3CDTF">2016-08-31T10:05:00Z</dcterms:modified>
</cp:coreProperties>
</file>