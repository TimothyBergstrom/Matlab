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32"/>
          <w:szCs w:val="32"/>
          <w:lang w:val="en-US"/>
        </w:rPr>
        <w:t>Timothy och Mika</w:t>
      </w:r>
    </w:p>
    <w:p>
      <w:pPr>
        <w:pStyle w:val="Normal"/>
        <w:rPr>
          <w:sz w:val="32"/>
          <w:szCs w:val="32"/>
          <w:lang w:val="en-US"/>
        </w:rPr>
      </w:pPr>
      <w:r>
        <w:rPr/>
      </w:r>
    </w:p>
    <w:p>
      <w:pPr>
        <w:pStyle w:val="Normal"/>
        <w:rPr>
          <w:sz w:val="32"/>
          <w:szCs w:val="32"/>
          <w:lang w:val="en-US"/>
        </w:rPr>
      </w:pPr>
      <w:r>
        <w:rPr/>
      </w:r>
    </w:p>
    <w:p>
      <w:pPr>
        <w:pStyle w:val="Normal"/>
        <w:rPr/>
      </w:pPr>
      <w:r>
        <w:rPr>
          <w:sz w:val="32"/>
          <w:szCs w:val="32"/>
          <w:lang w:val="en-US"/>
        </w:rPr>
        <w:t>1.14  Time delay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334000" cy="4000500"/>
            <wp:effectExtent l="0" t="0" r="0" b="0"/>
            <wp:docPr id="1" name="Picture 2" descr="H:\Matlab\modellering\lab 1\dde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:\Matlab\modellering\lab 1\dde23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>clc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 xml:space="preserve">clear </w:t>
      </w:r>
      <w:r>
        <w:rPr>
          <w:rFonts w:cs="Courier New" w:ascii="Courier New" w:hAnsi="Courier New"/>
          <w:color w:val="A020F0"/>
          <w:lang w:val="en-US"/>
        </w:rPr>
        <w:t>all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 xml:space="preserve">close </w:t>
      </w:r>
      <w:r>
        <w:rPr>
          <w:rFonts w:cs="Courier New" w:ascii="Courier New" w:hAnsi="Courier New"/>
          <w:color w:val="A020F0"/>
          <w:lang w:val="en-US"/>
        </w:rPr>
        <w:t>all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228B22"/>
          <w:lang w:val="en-US"/>
        </w:rPr>
        <w:t>% Set parameters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 xml:space="preserve">tMax = 5; </w:t>
      </w:r>
      <w:r>
        <w:rPr>
          <w:rFonts w:cs="Courier New" w:ascii="Courier New" w:hAnsi="Courier New"/>
          <w:color w:val="228B22"/>
          <w:lang w:val="en-US"/>
        </w:rPr>
        <w:t>% Max time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 xml:space="preserve">dt = 0.05; </w:t>
      </w:r>
      <w:r>
        <w:rPr>
          <w:rFonts w:cs="Courier New" w:ascii="Courier New" w:hAnsi="Courier New"/>
          <w:color w:val="228B22"/>
          <w:lang w:val="en-US"/>
        </w:rPr>
        <w:t>% Time step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 xml:space="preserve">timeVector = 0:dt:tMax; </w:t>
      </w:r>
      <w:r>
        <w:rPr>
          <w:rFonts w:cs="Courier New" w:ascii="Courier New" w:hAnsi="Courier New"/>
          <w:color w:val="228B22"/>
          <w:lang w:val="en-US"/>
        </w:rPr>
        <w:t>% Time stamps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 xml:space="preserve">nIterations = length(timeVector); </w:t>
      </w:r>
      <w:r>
        <w:rPr>
          <w:rFonts w:cs="Courier New" w:ascii="Courier New" w:hAnsi="Courier New"/>
          <w:color w:val="228B22"/>
          <w:lang w:val="en-US"/>
        </w:rPr>
        <w:t>% Number of iterations in Euler forward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 xml:space="preserve">growthRate = 0.5; </w:t>
      </w:r>
      <w:r>
        <w:rPr>
          <w:rFonts w:cs="Courier New" w:ascii="Courier New" w:hAnsi="Courier New"/>
          <w:color w:val="228B22"/>
          <w:lang w:val="en-US"/>
        </w:rPr>
        <w:t>% Exponential growth factor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 xml:space="preserve">y0 = 3; </w:t>
      </w:r>
      <w:r>
        <w:rPr>
          <w:rFonts w:cs="Courier New" w:ascii="Courier New" w:hAnsi="Courier New"/>
          <w:color w:val="228B22"/>
          <w:lang w:val="en-US"/>
        </w:rPr>
        <w:t>% Initial condition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 xml:space="preserve">timeSpan = [0 tMax]; </w:t>
      </w:r>
      <w:r>
        <w:rPr>
          <w:rFonts w:cs="Courier New" w:ascii="Courier New" w:hAnsi="Courier New"/>
          <w:color w:val="228B22"/>
          <w:lang w:val="en-US"/>
        </w:rPr>
        <w:t>% Time span (used in MATLAB ODE solver)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228B22"/>
          <w:lang w:val="en-US"/>
        </w:rPr>
        <w:t>% Set dy/dt function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>exp_growth = @(t,y,Z) growthRate.*Z;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>tau=1;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>r2=0.3;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>historyfunc=@(t) y0*exp(r2*t);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 xml:space="preserve">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228B22"/>
          <w:lang w:val="en-US"/>
        </w:rPr>
        <w:t>% Matlab inbuilt ODE-solver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>sol = dde23(exp_growth, tau, historyfunc, timeSpan);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>t=sol(1).x;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>y=sol(1).y;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228B22"/>
          <w:lang w:val="en-US"/>
        </w:rPr>
        <w:t>% Plot the solution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>figure(1);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>plot(t,y,</w:t>
      </w:r>
      <w:r>
        <w:rPr>
          <w:rFonts w:cs="Courier New" w:ascii="Courier New" w:hAnsi="Courier New"/>
          <w:color w:val="A020F0"/>
          <w:lang w:val="en-US"/>
        </w:rPr>
        <w:t>'g'</w:t>
      </w:r>
      <w:r>
        <w:rPr>
          <w:rFonts w:cs="Courier New" w:ascii="Courier New" w:hAnsi="Courier New"/>
          <w:color w:val="000000"/>
          <w:lang w:val="en-US"/>
        </w:rPr>
        <w:t>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>title(</w:t>
      </w:r>
      <w:r>
        <w:rPr>
          <w:rFonts w:cs="Courier New" w:ascii="Courier New" w:hAnsi="Courier New"/>
          <w:color w:val="A020F0"/>
          <w:lang w:val="en-US"/>
        </w:rPr>
        <w:t>'Exponential growth with delay'</w:t>
      </w:r>
      <w:r>
        <w:rPr>
          <w:rFonts w:cs="Courier New" w:ascii="Courier New" w:hAnsi="Courier New"/>
          <w:color w:val="000000"/>
          <w:lang w:val="en-US"/>
        </w:rPr>
        <w:t>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>xlabel(</w:t>
      </w:r>
      <w:r>
        <w:rPr>
          <w:rFonts w:cs="Courier New" w:ascii="Courier New" w:hAnsi="Courier New"/>
          <w:color w:val="A020F0"/>
          <w:lang w:val="en-US"/>
        </w:rPr>
        <w:t>'time'</w:t>
      </w:r>
      <w:r>
        <w:rPr>
          <w:rFonts w:cs="Courier New" w:ascii="Courier New" w:hAnsi="Courier New"/>
          <w:color w:val="000000"/>
          <w:lang w:val="en-US"/>
        </w:rPr>
        <w:t>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>ylabel(</w:t>
      </w:r>
      <w:r>
        <w:rPr>
          <w:rFonts w:cs="Courier New" w:ascii="Courier New" w:hAnsi="Courier New"/>
          <w:color w:val="A020F0"/>
          <w:lang w:val="en-US"/>
        </w:rPr>
        <w:t>'Population size'</w:t>
      </w:r>
      <w:r>
        <w:rPr>
          <w:rFonts w:cs="Courier New" w:ascii="Courier New" w:hAnsi="Courier New"/>
          <w:color w:val="000000"/>
          <w:lang w:val="en-US"/>
        </w:rPr>
        <w:t>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 xml:space="preserve">hold </w:t>
      </w:r>
      <w:r>
        <w:rPr>
          <w:rFonts w:cs="Courier New" w:ascii="Courier New" w:hAnsi="Courier New"/>
          <w:color w:val="A020F0"/>
          <w:lang w:val="en-US"/>
        </w:rPr>
        <w:t>on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A020F0"/>
          <w:lang w:val="en-US"/>
        </w:rPr>
        <w:t xml:space="preserve">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228B22"/>
          <w:lang w:val="en-US"/>
        </w:rPr>
        <w:t>%__________________________________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228B22"/>
          <w:lang w:val="en-US"/>
        </w:rPr>
        <w:t xml:space="preserve">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228B22"/>
          <w:lang w:val="en-US"/>
        </w:rPr>
        <w:t>%Euler with delay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>y=1;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>t=0;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 xml:space="preserve">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FF"/>
          <w:lang w:val="en-US"/>
        </w:rPr>
        <w:t>for</w:t>
      </w:r>
      <w:r>
        <w:rPr>
          <w:rFonts w:cs="Courier New" w:ascii="Courier New" w:hAnsi="Courier New"/>
          <w:color w:val="000000"/>
          <w:lang w:val="en-US"/>
        </w:rPr>
        <w:t xml:space="preserve"> i=1:(tau/dt)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>y(i)=y0*exp(r2*t);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>t=t+dt;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FF"/>
          <w:lang w:val="en-US"/>
        </w:rPr>
        <w:t>end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FF"/>
          <w:lang w:val="en-US"/>
        </w:rPr>
        <w:t xml:space="preserve">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FF"/>
          <w:lang w:val="en-US"/>
        </w:rPr>
        <w:t>for</w:t>
      </w:r>
      <w:r>
        <w:rPr>
          <w:rFonts w:cs="Courier New" w:ascii="Courier New" w:hAnsi="Courier New"/>
          <w:color w:val="000000"/>
          <w:lang w:val="en-US"/>
        </w:rPr>
        <w:t xml:space="preserve"> i=(tau/dt):length(timeVector)-1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>y(i+1)=y(i)+dt*growthRate*y(i-(-1+tau/dt));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FF"/>
          <w:lang w:val="en-US"/>
        </w:rPr>
        <w:t>end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FF"/>
          <w:lang w:val="en-US"/>
        </w:rPr>
        <w:t xml:space="preserve">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>plot(timeVector,y,</w:t>
      </w:r>
      <w:r>
        <w:rPr>
          <w:rFonts w:cs="Courier New" w:ascii="Courier New" w:hAnsi="Courier New"/>
          <w:color w:val="A020F0"/>
          <w:lang w:val="en-US"/>
        </w:rPr>
        <w:t>'r'</w:t>
      </w:r>
      <w:r>
        <w:rPr>
          <w:rFonts w:cs="Courier New" w:ascii="Courier New" w:hAnsi="Courier New"/>
          <w:color w:val="000000"/>
          <w:lang w:val="en-US"/>
        </w:rPr>
        <w:t>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 xml:space="preserve">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228B22"/>
          <w:lang w:val="en-US"/>
        </w:rPr>
        <w:t>%___________________________________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228B22"/>
          <w:lang w:val="en-US"/>
        </w:rPr>
        <w:t xml:space="preserve">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>i=1;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>y=3;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 xml:space="preserve">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FF"/>
          <w:lang w:val="en-US"/>
        </w:rPr>
        <w:t>for</w:t>
      </w:r>
      <w:r>
        <w:rPr>
          <w:rFonts w:cs="Courier New" w:ascii="Courier New" w:hAnsi="Courier New"/>
          <w:color w:val="000000"/>
          <w:lang w:val="en-US"/>
        </w:rPr>
        <w:t xml:space="preserve"> i=1:length(timeVector)-1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>y(i+1)=y(i)+dt*growthRate*y(i);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FF"/>
          <w:lang w:val="en-US"/>
        </w:rPr>
        <w:t>end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FF"/>
          <w:lang w:val="en-US"/>
        </w:rPr>
        <w:t xml:space="preserve">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>plot(timeVector,y,</w:t>
      </w:r>
      <w:r>
        <w:rPr>
          <w:rFonts w:cs="Courier New" w:ascii="Courier New" w:hAnsi="Courier New"/>
          <w:color w:val="A020F0"/>
          <w:lang w:val="en-US"/>
        </w:rPr>
        <w:t>'b'</w:t>
      </w:r>
      <w:r>
        <w:rPr>
          <w:rFonts w:cs="Courier New" w:ascii="Courier New" w:hAnsi="Courier New"/>
          <w:color w:val="000000"/>
          <w:lang w:val="en-US"/>
        </w:rPr>
        <w:t>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lang w:val="en-US"/>
        </w:rPr>
        <w:t>legend(</w:t>
      </w:r>
      <w:r>
        <w:rPr>
          <w:rFonts w:cs="Courier New" w:ascii="Courier New" w:hAnsi="Courier New"/>
          <w:color w:val="A020F0"/>
          <w:lang w:val="en-US"/>
        </w:rPr>
        <w:t>'dde23'</w:t>
      </w:r>
      <w:r>
        <w:rPr>
          <w:rFonts w:cs="Courier New" w:ascii="Courier New" w:hAnsi="Courier New"/>
          <w:color w:val="000000"/>
          <w:lang w:val="en-US"/>
        </w:rPr>
        <w:t>,</w:t>
      </w:r>
      <w:r>
        <w:rPr>
          <w:rFonts w:cs="Courier New" w:ascii="Courier New" w:hAnsi="Courier New"/>
          <w:color w:val="A020F0"/>
          <w:lang w:val="en-US"/>
        </w:rPr>
        <w:t>'Euler forward with delay'</w:t>
      </w:r>
      <w:r>
        <w:rPr>
          <w:rFonts w:cs="Courier New" w:ascii="Courier New" w:hAnsi="Courier New"/>
          <w:color w:val="000000"/>
          <w:lang w:val="en-US"/>
        </w:rPr>
        <w:t xml:space="preserve">, </w:t>
      </w:r>
      <w:r>
        <w:rPr>
          <w:rFonts w:cs="Courier New" w:ascii="Courier New" w:hAnsi="Courier New"/>
          <w:color w:val="A020F0"/>
          <w:lang w:val="en-US"/>
        </w:rPr>
        <w:t>'Euler forward without delay)'</w:t>
      </w:r>
      <w:r>
        <w:rPr>
          <w:rFonts w:cs="Courier New" w:ascii="Courier New" w:hAnsi="Courier New"/>
          <w:color w:val="000000"/>
          <w:lang w:val="en-US"/>
        </w:rPr>
        <w:t>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Difference between delay and no delay: Growth slower with maturation delay.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Difference between Euler and dde23: dde23 is more accurate, but Euler is a good estimation if a low steplength is used.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sz w:val="32"/>
          <w:szCs w:val="32"/>
        </w:rPr>
        <w:t>1.2 Linear regression</w:t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213360</wp:posOffset>
            </wp:positionH>
            <wp:positionV relativeFrom="paragraph">
              <wp:posOffset>22225</wp:posOffset>
            </wp:positionV>
            <wp:extent cx="5334000" cy="4000500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ucidatypewriter" w:hAnsi="lucidatypewriter"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lucidatypewriter" w:hAnsi="lucidatypewriter"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lucidatypewriter" w:hAnsi="lucidatypewriter"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lucidatypewriter" w:hAnsi="lucidatypewriter"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lucidatypewriter" w:hAnsi="lucidatypewriter"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lucidatypewriter" w:hAnsi="lucidatypewriter"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lucidatypewriter" w:hAnsi="lucidatypewriter"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lucidatypewriter" w:hAnsi="lucidatypewriter"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lucidatypewriter" w:hAnsi="lucidatypewriter"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lucidatypewriter" w:hAnsi="lucidatypewriter"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lucidatypewriter" w:hAnsi="lucidatypewriter"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lucidatypewriter" w:hAnsi="lucidatypewriter"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lucidatypewriter" w:hAnsi="lucidatypewriter"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lucidatypewriter" w:hAnsi="lucidatypewriter"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lucidatypewriter" w:hAnsi="lucidatypewriter"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lucidatypewriter" w:hAnsi="lucidatypewriter"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lucidatypewriter" w:hAnsi="lucidatypewriter"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lucidatypewriter" w:hAnsi="lucidatypewriter"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lucidatypewriter" w:hAnsi="lucidatypewriter"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lucidatypewriter" w:hAnsi="lucidatypewriter"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lucidatypewriter" w:hAnsi="lucidatypewriter"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lucidatypewriter" w:hAnsi="lucidatypewriter"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lucidatypewriter" w:hAnsi="lucidatypewriter"/>
          <w:color w:val="000000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  <w:szCs w:val="32"/>
        </w:rPr>
        <w:t xml:space="preserve">close </w:t>
      </w:r>
      <w:r>
        <w:rPr>
          <w:rFonts w:ascii="lucidatypewriter" w:hAnsi="lucidatypewriter"/>
          <w:color w:val="A020F0"/>
          <w:sz w:val="20"/>
        </w:rPr>
        <w:t>all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clear </w:t>
      </w:r>
      <w:r>
        <w:rPr>
          <w:rFonts w:ascii="lucidatypewriter" w:hAnsi="lucidatypewriter"/>
          <w:color w:val="A020F0"/>
          <w:sz w:val="20"/>
        </w:rPr>
        <w:t>all</w:t>
      </w:r>
    </w:p>
    <w:p>
      <w:pPr>
        <w:pStyle w:val="Normal"/>
        <w:rPr/>
      </w:pPr>
      <w:r>
        <w:rPr>
          <w:rFonts w:ascii="lucidatypewriter" w:hAnsi="lucidatypewriter"/>
          <w:color w:val="A020F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load </w:t>
      </w:r>
      <w:r>
        <w:rPr>
          <w:rFonts w:ascii="lucidatypewriter" w:hAnsi="lucidatypewriter"/>
          <w:color w:val="A020F0"/>
          <w:sz w:val="20"/>
        </w:rPr>
        <w:t>population_data_swedish_bears.mat</w:t>
      </w:r>
      <w:r>
        <w:rPr>
          <w:rFonts w:ascii="lucidatypewriter" w:hAnsi="lucidatypewriter"/>
          <w:color w:val="000000"/>
          <w:sz w:val="20"/>
        </w:rPr>
        <w:t>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t = t - t(1); </w:t>
      </w:r>
      <w:r>
        <w:rPr>
          <w:rFonts w:ascii="lucidatypewriter" w:hAnsi="lucidatypewriter"/>
          <w:color w:val="228B22"/>
          <w:sz w:val="20"/>
        </w:rPr>
        <w:t>% Shift the time so that it starts from t = 0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 Plot observed data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figure(3);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plot(t,data,</w:t>
      </w:r>
      <w:r>
        <w:rPr>
          <w:rFonts w:ascii="lucidatypewriter" w:hAnsi="lucidatypewriter"/>
          <w:color w:val="A020F0"/>
          <w:sz w:val="20"/>
        </w:rPr>
        <w:t>'kx'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'Exponential data fit'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'time'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'Population size'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 Make data linear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lnData = log(data);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tData = [ones(size(t)),t];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 Estimate parameters using MATLAB row reduction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parameters = tData\lnData;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y0 = exp(parameters(1)); </w:t>
      </w:r>
      <w:r>
        <w:rPr>
          <w:rFonts w:ascii="lucidatypewriter" w:hAnsi="lucidatypewriter"/>
          <w:color w:val="228B22"/>
          <w:sz w:val="20"/>
        </w:rPr>
        <w:t>% y0 = exp(lny0);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growthFactor = parameters(2);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 Generate data using the exponential model with estimated parameters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data_fit = y0.*exp(growthFactor.*t);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 Plot resulting data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figure(3); 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hold </w:t>
      </w:r>
      <w:r>
        <w:rPr>
          <w:rFonts w:ascii="lucidatypewriter" w:hAnsi="lucidatypewriter"/>
          <w:color w:val="A020F0"/>
          <w:sz w:val="20"/>
        </w:rPr>
        <w:t>on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plot(t,data_fit,</w:t>
      </w:r>
      <w:r>
        <w:rPr>
          <w:rFonts w:ascii="lucidatypewriter" w:hAnsi="lucidatypewriter"/>
          <w:color w:val="A020F0"/>
          <w:sz w:val="20"/>
        </w:rPr>
        <w:t>'k-'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'linewidth'</w:t>
      </w:r>
      <w:r>
        <w:rPr>
          <w:rFonts w:ascii="lucidatypewriter" w:hAnsi="lucidatypewriter"/>
          <w:color w:val="000000"/>
          <w:sz w:val="20"/>
        </w:rPr>
        <w:t>,2);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%______________________________________________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%y=y0.*exp(r.*t);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%log(y)=log(y0) + r*t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%Y=b+m*t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/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tid=1:78;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c=polyfit(t,log(data),1);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r=c(1);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y0=exp(c(2));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yy=y0.*exp(r.*tid);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plot(tid,yy);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/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legend(</w:t>
      </w:r>
      <w:r>
        <w:rPr>
          <w:rFonts w:ascii="lucidatypewriter" w:hAnsi="lucidatypewriter"/>
          <w:color w:val="A020F0"/>
          <w:sz w:val="20"/>
        </w:rPr>
        <w:t>'Observed data'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'Estimated function'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'Curve from calculating y0 and r with LSM'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/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derp=polyval(c,tid);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figure(2)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plot(tid,derp);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/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%Från boken (det andra är mer effektivt)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 sumy=sum(log(data));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 sumx=sum(t);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 t2=t.*t;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 sumx2=sum(t2);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 tdata=t.*log(data);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 sumxy=sum(tdata);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 m=(9*sumxy-sumx*sumy)/(9*sumx2-sumx^2);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 b=(sumx2*sumy-sumx*sumxy)/(9*sumx2-sumx^2);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 xml:space="preserve">% 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 tid=0;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 Y=0;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 for i=1:78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 Y(i)=m*tid+b;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 tid=tid+1;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 end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-501015</wp:posOffset>
            </wp:positionH>
            <wp:positionV relativeFrom="paragraph">
              <wp:posOffset>116840</wp:posOffset>
            </wp:positionV>
            <wp:extent cx="3600450" cy="2842260"/>
            <wp:effectExtent l="0" t="0" r="0" b="0"/>
            <wp:wrapSquare wrapText="bothSides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Uträkningarna ger att r = 0.037 och att y0 = 125.5619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(där y0 fås av att e^m)</w:t>
      </w:r>
    </w:p>
    <w:sectPr>
      <w:headerReference w:type="default" r:id="rId5"/>
      <w:footerReference w:type="default" r:id="rId6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ucidatypewrite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36" w:leader="none"/>
        <w:tab w:val="right" w:pos="9072" w:leader="none"/>
      </w:tabs>
      <w:spacing w:before="0" w:after="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5"/>
      <w:lvlJc w:val="left"/>
      <w:pPr>
        <w:ind w:left="1008" w:hanging="1008"/>
      </w:pPr>
    </w:lvl>
    <w:lvl w:ilvl="5">
      <w:start w:val="1"/>
      <w:pStyle w:val="Heading6"/>
      <w:numFmt w:val="decimal"/>
      <w:lvlText w:val="%5.%6"/>
      <w:lvlJc w:val="left"/>
      <w:pPr>
        <w:ind w:left="1152" w:hanging="1152"/>
      </w:pPr>
    </w:lvl>
    <w:lvl w:ilvl="6">
      <w:start w:val="1"/>
      <w:pStyle w:val="Heading7"/>
      <w:numFmt w:val="decimal"/>
      <w:lvlText w:val="%5.%6.%7"/>
      <w:lvlJc w:val="left"/>
      <w:pPr>
        <w:ind w:left="1296" w:hanging="1296"/>
      </w:pPr>
    </w:lvl>
    <w:lvl w:ilvl="7">
      <w:start w:val="1"/>
      <w:pStyle w:val="Heading8"/>
      <w:numFmt w:val="decimal"/>
      <w:lvlText w:val="%5.%6.%7.%8"/>
      <w:lvlJc w:val="left"/>
      <w:pPr>
        <w:ind w:left="1440" w:hanging="1440"/>
      </w:pPr>
    </w:lvl>
    <w:lvl w:ilvl="8">
      <w:start w:val="1"/>
      <w:pStyle w:val="Heading9"/>
      <w:numFmt w:val="decimal"/>
      <w:lvlText w:val="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Georgia" w:cs="" w:asciiTheme="minorHAnsi" w:cstheme="minorBidi" w:eastAsiaTheme="minorHAnsi" w:hAnsiTheme="minorHAnsi"/>
        <w:lang w:val="sv-SE" w:eastAsia="en-US" w:bidi="ar-SA"/>
      </w:rPr>
    </w:rPrDefault>
    <w:pPrDefault>
      <w:pPr/>
    </w:pPrDefault>
  </w:docDefaults>
  <w:latentStyles w:defLockedState="0" w:defUIPriority="99" w:defSemiHidden="1" w:defUnhideWhenUsed="0" w:defQFormat="0" w:count="267">
    <w:lsdException w:name="Normal" w:uiPriority="0" w:semiHidden="0" w:qFormat="1"/>
    <w:lsdException w:name="heading 1" w:uiPriority="3" w:semiHidden="0" w:qFormat="1"/>
    <w:lsdException w:name="heading 2" w:uiPriority="3" w:semiHidden="0" w:qFormat="1"/>
    <w:lsdException w:name="heading 3" w:uiPriority="3" w:semiHidden="0" w:qFormat="1"/>
    <w:lsdException w:name="heading 4" w:uiPriority="3" w:semiHidden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semiHidden="0"/>
    <w:lsdException w:name="toc 2" w:uiPriority="39" w:semiHidden="0"/>
    <w:lsdException w:name="toc 3" w:uiPriority="39" w:semiHidden="0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header" w:uiPriority="8" w:semiHidden="0"/>
    <w:lsdException w:name="footer" w:uiPriority="8" w:semiHidden="0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iPriority="7" w:semiHidden="0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iPriority="8" w:semiHidden="0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iPriority="5" w:semiHidden="0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iPriority="5" w:semiHidden="0"/>
    <w:lsdException w:name="List Bullet 3" w:uiPriority="5" w:semiHidden="0"/>
    <w:lsdException w:name="List Bullet 4" w:unhideWhenUsed="1"/>
    <w:lsdException w:name="List Bullet 5" w:unhideWhenUsed="1"/>
    <w:lsdException w:name="List Number 4" w:unhideWhenUsed="1"/>
    <w:lsdException w:name="List Number 5" w:unhideWhenUsed="1"/>
    <w:lsdException w:name="Title" w:uiPriority="2" w:semiHidden="0"/>
    <w:lsdException w:name="Closing" w:unhideWhenUsed="1"/>
    <w:lsdException w:name="Signature" w:unhideWhenUsed="1"/>
    <w:lsdException w:name="Default Paragraph Font" w:uiPriority="1" w:unhideWhenUsed="1"/>
    <w:lsdException w:name="Body Text" w:uiPriority="4" w:semiHidden="0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uiPriority="2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iPriority="4" w:semiHidden="0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uiPriority="59" w:semiHidden="0"/>
    <w:lsdException w:name="Table Theme" w:unhideWhenUsed="1"/>
    <w:lsdException w:name="No Spacing" w:uiPriority="0" w:qFormat="1"/>
    <w:lsdException w:name="Light Shading" w:uiPriority="60" w:semiHidden="0"/>
    <w:lsdException w:name="Light List" w:uiPriority="61" w:semiHidden="0"/>
    <w:lsdException w:name="Light Grid" w:uiPriority="62" w:semiHidden="0"/>
    <w:lsdException w:name="Medium Shading 1" w:uiPriority="63" w:semiHidden="0"/>
    <w:lsdException w:name="Medium Shading 2" w:uiPriority="64" w:semiHidden="0"/>
    <w:lsdException w:name="Medium List 1" w:uiPriority="65" w:semiHidden="0"/>
    <w:lsdException w:name="Medium List 2" w:uiPriority="66" w:semiHidden="0"/>
    <w:lsdException w:name="Medium Grid 1" w:uiPriority="67" w:semiHidden="0"/>
    <w:lsdException w:name="Medium Grid 2" w:uiPriority="68" w:semiHidden="0"/>
    <w:lsdException w:name="Medium Grid 3" w:uiPriority="69" w:semiHidden="0"/>
    <w:lsdException w:name="Dark List" w:uiPriority="70" w:semiHidden="0"/>
    <w:lsdException w:name="Colorful Shading" w:uiPriority="71" w:semiHidden="0"/>
    <w:lsdException w:name="Colorful List" w:uiPriority="72" w:semiHidden="0"/>
    <w:lsdException w:name="Colorful Grid" w:uiPriority="73" w:semiHidden="0"/>
    <w:lsdException w:name="Light Shading Accent 1" w:uiPriority="60" w:semiHidden="0"/>
    <w:lsdException w:name="Light List Accent 1" w:uiPriority="61" w:semiHidden="0"/>
    <w:lsdException w:name="Light Grid Accent 1" w:uiPriority="62" w:semiHidden="0"/>
    <w:lsdException w:name="Medium Shading 1 Accent 1" w:uiPriority="63" w:semiHidden="0"/>
    <w:lsdException w:name="Medium Shading 2 Accent 1" w:uiPriority="64" w:semiHidden="0"/>
    <w:lsdException w:name="Medium List 1 Accent 1" w:uiPriority="65" w:semiHidden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semiHidden="0"/>
    <w:lsdException w:name="Medium Grid 1 Accent 1" w:uiPriority="67" w:semiHidden="0"/>
    <w:lsdException w:name="Medium Grid 2 Accent 1" w:uiPriority="68" w:semiHidden="0"/>
    <w:lsdException w:name="Medium Grid 3 Accent 1" w:uiPriority="69" w:semiHidden="0"/>
    <w:lsdException w:name="Dark List Accent 1" w:uiPriority="70" w:semiHidden="0"/>
    <w:lsdException w:name="Colorful Shading Accent 1" w:uiPriority="71" w:semiHidden="0"/>
    <w:lsdException w:name="Colorful List Accent 1" w:uiPriority="72" w:semiHidden="0"/>
    <w:lsdException w:name="Colorful Grid Accent 1" w:uiPriority="73" w:semiHidden="0"/>
    <w:lsdException w:name="Light Shading Accent 2" w:uiPriority="60" w:semiHidden="0"/>
    <w:lsdException w:name="Light List Accent 2" w:uiPriority="61" w:semiHidden="0"/>
    <w:lsdException w:name="Light Grid Accent 2" w:uiPriority="62" w:semiHidden="0"/>
    <w:lsdException w:name="Medium Shading 1 Accent 2" w:uiPriority="63" w:semiHidden="0"/>
    <w:lsdException w:name="Medium Shading 2 Accent 2" w:uiPriority="64" w:semiHidden="0"/>
    <w:lsdException w:name="Medium List 1 Accent 2" w:uiPriority="65" w:semiHidden="0"/>
    <w:lsdException w:name="Medium List 2 Accent 2" w:uiPriority="66" w:semiHidden="0"/>
    <w:lsdException w:name="Medium Grid 1 Accent 2" w:uiPriority="67" w:semiHidden="0"/>
    <w:lsdException w:name="Medium Grid 2 Accent 2" w:uiPriority="68" w:semiHidden="0"/>
    <w:lsdException w:name="Medium Grid 3 Accent 2" w:uiPriority="69" w:semiHidden="0"/>
    <w:lsdException w:name="Dark List Accent 2" w:uiPriority="70" w:semiHidden="0"/>
    <w:lsdException w:name="Colorful Shading Accent 2" w:uiPriority="71" w:semiHidden="0"/>
    <w:lsdException w:name="Colorful List Accent 2" w:uiPriority="72" w:semiHidden="0"/>
    <w:lsdException w:name="Colorful Grid Accent 2" w:uiPriority="73" w:semiHidden="0"/>
    <w:lsdException w:name="Light Shading Accent 3" w:uiPriority="60" w:semiHidden="0"/>
    <w:lsdException w:name="Light List Accent 3" w:uiPriority="61" w:semiHidden="0"/>
    <w:lsdException w:name="Light Grid Accent 3" w:uiPriority="62" w:semiHidden="0"/>
    <w:lsdException w:name="Medium Shading 1 Accent 3" w:uiPriority="63" w:semiHidden="0"/>
    <w:lsdException w:name="Medium Shading 2 Accent 3" w:uiPriority="64" w:semiHidden="0"/>
    <w:lsdException w:name="Medium List 1 Accent 3" w:uiPriority="65" w:semiHidden="0"/>
    <w:lsdException w:name="Medium List 2 Accent 3" w:uiPriority="66" w:semiHidden="0"/>
    <w:lsdException w:name="Medium Grid 1 Accent 3" w:uiPriority="67" w:semiHidden="0"/>
    <w:lsdException w:name="Medium Grid 2 Accent 3" w:uiPriority="68" w:semiHidden="0"/>
    <w:lsdException w:name="Medium Grid 3 Accent 3" w:uiPriority="69" w:semiHidden="0"/>
    <w:lsdException w:name="Dark List Accent 3" w:uiPriority="70" w:semiHidden="0"/>
    <w:lsdException w:name="Colorful Shading Accent 3" w:uiPriority="71" w:semiHidden="0"/>
    <w:lsdException w:name="Colorful List Accent 3" w:uiPriority="72" w:semiHidden="0"/>
    <w:lsdException w:name="Colorful Grid Accent 3" w:uiPriority="73" w:semiHidden="0"/>
    <w:lsdException w:name="Light Shading Accent 4" w:uiPriority="60" w:semiHidden="0"/>
    <w:lsdException w:name="Light List Accent 4" w:uiPriority="61" w:semiHidden="0"/>
    <w:lsdException w:name="Light Grid Accent 4" w:uiPriority="62" w:semiHidden="0"/>
    <w:lsdException w:name="Medium Shading 1 Accent 4" w:uiPriority="63" w:semiHidden="0"/>
    <w:lsdException w:name="Medium Shading 2 Accent 4" w:uiPriority="64" w:semiHidden="0"/>
    <w:lsdException w:name="Medium List 1 Accent 4" w:uiPriority="65" w:semiHidden="0"/>
    <w:lsdException w:name="Medium List 2 Accent 4" w:uiPriority="66" w:semiHidden="0"/>
    <w:lsdException w:name="Medium Grid 1 Accent 4" w:uiPriority="67" w:semiHidden="0"/>
    <w:lsdException w:name="Medium Grid 2 Accent 4" w:uiPriority="68" w:semiHidden="0"/>
    <w:lsdException w:name="Medium Grid 3 Accent 4" w:uiPriority="69" w:semiHidden="0"/>
    <w:lsdException w:name="Dark List Accent 4" w:uiPriority="70" w:semiHidden="0"/>
    <w:lsdException w:name="Colorful Shading Accent 4" w:uiPriority="71" w:semiHidden="0"/>
    <w:lsdException w:name="Colorful List Accent 4" w:uiPriority="72" w:semiHidden="0"/>
    <w:lsdException w:name="Colorful Grid Accent 4" w:uiPriority="73" w:semiHidden="0"/>
    <w:lsdException w:name="Light Shading Accent 5" w:uiPriority="60" w:semiHidden="0"/>
    <w:lsdException w:name="Light List Accent 5" w:uiPriority="61" w:semiHidden="0"/>
    <w:lsdException w:name="Light Grid Accent 5" w:uiPriority="62" w:semiHidden="0"/>
    <w:lsdException w:name="Medium Shading 1 Accent 5" w:uiPriority="63" w:semiHidden="0"/>
    <w:lsdException w:name="Medium Shading 2 Accent 5" w:uiPriority="64" w:semiHidden="0"/>
    <w:lsdException w:name="Medium List 1 Accent 5" w:uiPriority="65" w:semiHidden="0"/>
    <w:lsdException w:name="Medium List 2 Accent 5" w:uiPriority="66" w:semiHidden="0"/>
    <w:lsdException w:name="Medium Grid 1 Accent 5" w:uiPriority="67" w:semiHidden="0"/>
    <w:lsdException w:name="Medium Grid 2 Accent 5" w:uiPriority="68" w:semiHidden="0"/>
    <w:lsdException w:name="Medium Grid 3 Accent 5" w:uiPriority="69" w:semiHidden="0"/>
    <w:lsdException w:name="Dark List Accent 5" w:uiPriority="70" w:semiHidden="0"/>
    <w:lsdException w:name="Colorful Shading Accent 5" w:uiPriority="71" w:semiHidden="0"/>
    <w:lsdException w:name="Colorful List Accent 5" w:uiPriority="72" w:semiHidden="0"/>
    <w:lsdException w:name="Colorful Grid Accent 5" w:uiPriority="73" w:semiHidden="0"/>
    <w:lsdException w:name="Light Shading Accent 6" w:uiPriority="60" w:semiHidden="0"/>
    <w:lsdException w:name="Light List Accent 6" w:uiPriority="61" w:semiHidden="0"/>
    <w:lsdException w:name="Light Grid Accent 6" w:uiPriority="62" w:semiHidden="0"/>
    <w:lsdException w:name="Medium Shading 1 Accent 6" w:uiPriority="63" w:semiHidden="0"/>
    <w:lsdException w:name="Medium Shading 2 Accent 6" w:uiPriority="64" w:semiHidden="0"/>
    <w:lsdException w:name="Medium List 1 Accent 6" w:uiPriority="65" w:semiHidden="0"/>
    <w:lsdException w:name="Medium List 2 Accent 6" w:uiPriority="66" w:semiHidden="0"/>
    <w:lsdException w:name="Medium Grid 1 Accent 6" w:uiPriority="67" w:semiHidden="0"/>
    <w:lsdException w:name="Medium Grid 2 Accent 6" w:uiPriority="68" w:semiHidden="0"/>
    <w:lsdException w:name="Medium Grid 3 Accent 6" w:uiPriority="69" w:semiHidden="0"/>
    <w:lsdException w:name="Dark List Accent 6" w:uiPriority="70" w:semiHidden="0"/>
    <w:lsdException w:name="Colorful Shading Accent 6" w:uiPriority="71" w:semiHidden="0"/>
    <w:lsdException w:name="Colorful List Accent 6" w:uiPriority="72" w:semiHidden="0"/>
    <w:lsdException w:name="Colorful Grid Accent 6" w:uiPriority="73" w:semiHidden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8" w:semiHidden="0"/>
  </w:latentStyles>
  <w:style w:type="paragraph" w:styleId="Normal" w:default="1">
    <w:name w:val="Normal"/>
    <w:qFormat/>
    <w:rsid w:val="001741b3"/>
    <w:pPr>
      <w:widowControl/>
      <w:bidi w:val="0"/>
      <w:jc w:val="left"/>
    </w:pPr>
    <w:rPr>
      <w:rFonts w:ascii="Georgia" w:hAnsi="Georgia" w:eastAsia="Georgia" w:cs="" w:asciiTheme="minorHAnsi" w:cstheme="minorBidi" w:eastAsiaTheme="minorHAnsi" w:hAnsiTheme="minorHAnsi"/>
      <w:color w:val="auto"/>
      <w:sz w:val="20"/>
      <w:szCs w:val="20"/>
      <w:lang w:val="sv-SE" w:eastAsia="en-US" w:bidi="ar-SA"/>
    </w:rPr>
  </w:style>
  <w:style w:type="paragraph" w:styleId="Heading1">
    <w:name w:val="Heading 1"/>
    <w:basedOn w:val="Normal"/>
    <w:next w:val="TextBody"/>
    <w:link w:val="Heading1Char"/>
    <w:uiPriority w:val="3"/>
    <w:qFormat/>
    <w:rsid w:val="00923193"/>
    <w:pPr>
      <w:keepNext/>
      <w:keepLines/>
      <w:spacing w:lineRule="atLeast" w:line="280" w:before="240" w:after="240"/>
      <w:outlineLvl w:val="0"/>
    </w:pPr>
    <w:rPr>
      <w:rFonts w:ascii="Arial" w:hAnsi="Arial" w:eastAsia="" w:cs="" w:asciiTheme="majorHAnsi" w:cstheme="majorBidi" w:eastAsiaTheme="majorEastAsia" w:hAnsiTheme="majorHAnsi"/>
      <w:b/>
      <w:bCs/>
      <w:sz w:val="24"/>
      <w:szCs w:val="28"/>
    </w:rPr>
  </w:style>
  <w:style w:type="paragraph" w:styleId="Heading2">
    <w:name w:val="Heading 2"/>
    <w:basedOn w:val="Normal"/>
    <w:next w:val="TextBody"/>
    <w:link w:val="Heading2Char"/>
    <w:uiPriority w:val="3"/>
    <w:qFormat/>
    <w:rsid w:val="00923193"/>
    <w:pPr>
      <w:keepNext/>
      <w:keepLines/>
      <w:spacing w:lineRule="atLeast" w:line="260" w:before="240" w:after="80"/>
      <w:outlineLvl w:val="1"/>
    </w:pPr>
    <w:rPr>
      <w:rFonts w:ascii="Arial" w:hAnsi="Arial" w:eastAsia="" w:cs="" w:asciiTheme="majorHAnsi" w:cstheme="majorBidi" w:eastAsiaTheme="majorEastAsia" w:hAnsiTheme="majorHAnsi"/>
      <w:b/>
      <w:bCs/>
      <w:szCs w:val="26"/>
    </w:rPr>
  </w:style>
  <w:style w:type="paragraph" w:styleId="Heading3">
    <w:name w:val="Heading 3"/>
    <w:basedOn w:val="Normal"/>
    <w:next w:val="TextBody"/>
    <w:link w:val="Heading3Char"/>
    <w:uiPriority w:val="3"/>
    <w:qFormat/>
    <w:rsid w:val="00923193"/>
    <w:pPr>
      <w:keepNext/>
      <w:keepLines/>
      <w:spacing w:lineRule="atLeast" w:line="260" w:before="240" w:after="60"/>
      <w:outlineLvl w:val="2"/>
    </w:pPr>
    <w:rPr>
      <w:rFonts w:ascii="Arial" w:hAnsi="Arial" w:eastAsia="" w:cs="" w:asciiTheme="majorHAnsi" w:cstheme="majorBidi" w:eastAsiaTheme="majorEastAsia" w:hAnsiTheme="majorHAnsi"/>
      <w:bCs/>
    </w:rPr>
  </w:style>
  <w:style w:type="paragraph" w:styleId="Heading4">
    <w:name w:val="Heading 4"/>
    <w:basedOn w:val="Normal"/>
    <w:next w:val="TextBody"/>
    <w:link w:val="Heading4Char"/>
    <w:uiPriority w:val="3"/>
    <w:qFormat/>
    <w:rsid w:val="00923193"/>
    <w:pPr>
      <w:keepNext/>
      <w:keepLines/>
      <w:spacing w:lineRule="atLeast" w:line="260" w:before="240" w:after="40"/>
      <w:outlineLvl w:val="3"/>
    </w:pPr>
    <w:rPr>
      <w:rFonts w:ascii="Arial" w:hAnsi="Arial" w:eastAsia="" w:cs="" w:asciiTheme="majorHAnsi" w:cstheme="majorBidi" w:eastAsiaTheme="majorEastAsia" w:hAnsiTheme="majorHAns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ascii="Arial" w:hAnsi="Arial" w:eastAsia="" w:cs="" w:asciiTheme="majorHAnsi" w:cstheme="majorBidi" w:eastAsiaTheme="majorEastAsia" w:hAnsiTheme="majorHAns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ascii="Arial" w:hAnsi="Arial" w:eastAsia="" w:cs="" w:asciiTheme="majorHAnsi" w:cstheme="majorBidi" w:eastAsiaTheme="majorEastAsia" w:hAnsiTheme="majorHAns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Arial" w:hAnsi="Arial" w:eastAsia="" w:cs="" w:asciiTheme="majorHAnsi" w:cstheme="majorBidi" w:eastAsiaTheme="majorEastAsia" w:hAnsiTheme="majorHAns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uiPriority w:val="1"/>
    <w:qFormat/>
    <w:rsid w:val="001741b3"/>
    <w:rPr/>
  </w:style>
  <w:style w:type="character" w:styleId="BodyText2Char" w:customStyle="1">
    <w:name w:val="Body Text 2 Char"/>
    <w:basedOn w:val="DefaultParagraphFont"/>
    <w:link w:val="BodyText2"/>
    <w:uiPriority w:val="4"/>
    <w:qFormat/>
    <w:rsid w:val="004a3440"/>
    <w:rPr/>
  </w:style>
  <w:style w:type="character" w:styleId="Heading1Char" w:customStyle="1">
    <w:name w:val="Heading 1 Char"/>
    <w:basedOn w:val="DefaultParagraphFont"/>
    <w:link w:val="Heading1"/>
    <w:uiPriority w:val="3"/>
    <w:qFormat/>
    <w:rsid w:val="00923193"/>
    <w:rPr>
      <w:rFonts w:ascii="Arial" w:hAnsi="Arial" w:eastAsia="" w:cs="" w:asciiTheme="majorHAnsi" w:cstheme="majorBidi" w:eastAsiaTheme="majorEastAsia" w:hAnsiTheme="majorHAnsi"/>
      <w:b/>
      <w:bCs/>
      <w:sz w:val="24"/>
      <w:szCs w:val="28"/>
    </w:rPr>
  </w:style>
  <w:style w:type="character" w:styleId="Heading2Char" w:customStyle="1">
    <w:name w:val="Heading 2 Char"/>
    <w:basedOn w:val="DefaultParagraphFont"/>
    <w:link w:val="Heading2"/>
    <w:uiPriority w:val="3"/>
    <w:qFormat/>
    <w:rsid w:val="00923193"/>
    <w:rPr>
      <w:rFonts w:ascii="Arial" w:hAnsi="Arial" w:eastAsia="" w:cs="" w:asciiTheme="majorHAnsi" w:cstheme="majorBidi" w:eastAsiaTheme="majorEastAsia" w:hAnsiTheme="majorHAnsi"/>
      <w:b/>
      <w:bCs/>
      <w:szCs w:val="26"/>
    </w:rPr>
  </w:style>
  <w:style w:type="character" w:styleId="Heading3Char" w:customStyle="1">
    <w:name w:val="Heading 3 Char"/>
    <w:basedOn w:val="DefaultParagraphFont"/>
    <w:link w:val="Heading3"/>
    <w:uiPriority w:val="3"/>
    <w:qFormat/>
    <w:rsid w:val="00923193"/>
    <w:rPr>
      <w:rFonts w:ascii="Arial" w:hAnsi="Arial" w:eastAsia="" w:cs="" w:asciiTheme="majorHAnsi" w:cstheme="majorBidi" w:eastAsiaTheme="majorEastAsia" w:hAnsiTheme="majorHAnsi"/>
      <w:bCs/>
    </w:rPr>
  </w:style>
  <w:style w:type="character" w:styleId="Heading4Char" w:customStyle="1">
    <w:name w:val="Heading 4 Char"/>
    <w:basedOn w:val="DefaultParagraphFont"/>
    <w:link w:val="Heading4"/>
    <w:uiPriority w:val="3"/>
    <w:qFormat/>
    <w:rsid w:val="00923193"/>
    <w:rPr>
      <w:rFonts w:ascii="Arial" w:hAnsi="Arial" w:eastAsia="" w:cs="" w:asciiTheme="majorHAnsi" w:cstheme="majorBidi" w:eastAsiaTheme="majorEastAsia" w:hAnsiTheme="majorHAnsi"/>
      <w:bCs/>
      <w:i/>
      <w:iCs/>
    </w:rPr>
  </w:style>
  <w:style w:type="character" w:styleId="TitleChar" w:customStyle="1">
    <w:name w:val="Title Char"/>
    <w:basedOn w:val="DefaultParagraphFont"/>
    <w:link w:val="Title"/>
    <w:uiPriority w:val="1"/>
    <w:qFormat/>
    <w:rsid w:val="0057553d"/>
    <w:rPr>
      <w:rFonts w:ascii="Arial" w:hAnsi="Arial" w:eastAsia="" w:cs="" w:asciiTheme="majorHAnsi" w:cstheme="majorBidi" w:eastAsiaTheme="majorEastAsia" w:hAnsiTheme="majorHAnsi"/>
      <w:b/>
      <w:spacing w:val="5"/>
      <w:sz w:val="56"/>
      <w:szCs w:val="52"/>
    </w:rPr>
  </w:style>
  <w:style w:type="character" w:styleId="SubtitleChar" w:customStyle="1">
    <w:name w:val="Subtitle Char"/>
    <w:basedOn w:val="DefaultParagraphFont"/>
    <w:link w:val="Subtitle"/>
    <w:uiPriority w:val="1"/>
    <w:qFormat/>
    <w:rsid w:val="00b411da"/>
    <w:rPr>
      <w:rFonts w:ascii="Arial" w:hAnsi="Arial" w:eastAsia="" w:cs="" w:asciiTheme="majorHAnsi" w:cstheme="majorBidi" w:eastAsiaTheme="majorEastAsia" w:hAnsiTheme="majorHAnsi"/>
      <w:iCs/>
      <w:spacing w:val="15"/>
      <w:sz w:val="32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11dec"/>
    <w:rPr>
      <w:rFonts w:ascii="Arial" w:hAnsi="Arial" w:eastAsia="" w:cs="" w:asciiTheme="majorHAnsi" w:cstheme="majorBidi" w:eastAsiaTheme="majorEastAsia" w:hAnsiTheme="majorHAnsi"/>
      <w:color w:val="0C2952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11dec"/>
    <w:rPr>
      <w:rFonts w:ascii="Arial" w:hAnsi="Arial" w:eastAsia="" w:cs="" w:asciiTheme="majorHAnsi" w:cstheme="majorBidi" w:eastAsiaTheme="majorEastAsia" w:hAnsiTheme="majorHAnsi"/>
      <w:i/>
      <w:iCs/>
      <w:color w:val="0C2952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11dec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11dec"/>
    <w:rPr>
      <w:rFonts w:ascii="Arial" w:hAnsi="Arial" w:eastAsia="" w:cs="" w:asciiTheme="majorHAnsi" w:cstheme="majorBidi" w:eastAsiaTheme="majorEastAsia" w:hAnsiTheme="majorHAnsi"/>
      <w:color w:val="404040" w:themeColor="text1" w:themeTint="bf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11dec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erChar" w:customStyle="1">
    <w:name w:val="Header Char"/>
    <w:basedOn w:val="DefaultParagraphFont"/>
    <w:link w:val="Header"/>
    <w:uiPriority w:val="8"/>
    <w:qFormat/>
    <w:rsid w:val="00547786"/>
    <w:rPr>
      <w:rFonts w:ascii="Arial" w:hAnsi="Arial" w:asciiTheme="majorHAnsi" w:hAnsiTheme="majorHAnsi"/>
      <w:sz w:val="15"/>
    </w:rPr>
  </w:style>
  <w:style w:type="character" w:styleId="Pagenumber">
    <w:name w:val="page number"/>
    <w:basedOn w:val="DefaultParagraphFont"/>
    <w:uiPriority w:val="8"/>
    <w:qFormat/>
    <w:rsid w:val="003a221f"/>
    <w:rPr>
      <w:rFonts w:ascii="Arial" w:hAnsi="Arial" w:asciiTheme="majorHAnsi" w:hAnsiTheme="majorHAnsi"/>
      <w:sz w:val="15"/>
    </w:rPr>
  </w:style>
  <w:style w:type="character" w:styleId="FooterChar" w:customStyle="1">
    <w:name w:val="Footer Char"/>
    <w:basedOn w:val="DefaultParagraphFont"/>
    <w:link w:val="Footer"/>
    <w:uiPriority w:val="8"/>
    <w:qFormat/>
    <w:rsid w:val="00c87fa2"/>
    <w:rPr>
      <w:rFonts w:ascii="Arial" w:hAnsi="Arial" w:asciiTheme="majorHAnsi" w:hAnsiTheme="majorHAnsi"/>
      <w:sz w:val="1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93b89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color w:val="00000A"/>
    </w:rPr>
  </w:style>
  <w:style w:type="character" w:styleId="ListLabel3">
    <w:name w:val="ListLabel 3"/>
    <w:qFormat/>
    <w:rPr>
      <w:color w:val="00000A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00000A"/>
    </w:rPr>
  </w:style>
  <w:style w:type="character" w:styleId="ListLabel8">
    <w:name w:val="ListLabel 8"/>
    <w:qFormat/>
    <w:rPr>
      <w:color w:val="00000A"/>
    </w:rPr>
  </w:style>
  <w:style w:type="character" w:styleId="ListLabel9">
    <w:name w:val="ListLabel 9"/>
    <w:qFormat/>
    <w:rPr>
      <w:color w:val="00000A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c33f81"/>
    <w:pPr>
      <w:spacing w:lineRule="atLeast" w:line="260" w:before="0" w:after="2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TextBody"/>
    <w:link w:val="BodyText2Char"/>
    <w:uiPriority w:val="4"/>
    <w:qFormat/>
    <w:rsid w:val="004a3440"/>
    <w:pPr>
      <w:ind w:firstLine="357"/>
    </w:pPr>
    <w:rPr/>
  </w:style>
  <w:style w:type="paragraph" w:styleId="Title">
    <w:name w:val="Title"/>
    <w:basedOn w:val="Normal"/>
    <w:next w:val="Subtitle"/>
    <w:link w:val="TitleChar"/>
    <w:uiPriority w:val="1"/>
    <w:qFormat/>
    <w:rsid w:val="0057553d"/>
    <w:pPr>
      <w:spacing w:lineRule="atLeast" w:line="600" w:before="0" w:after="480"/>
    </w:pPr>
    <w:rPr>
      <w:rFonts w:ascii="Arial" w:hAnsi="Arial" w:eastAsia="" w:cs="" w:asciiTheme="majorHAnsi" w:cstheme="majorBidi" w:eastAsiaTheme="majorEastAsia" w:hAnsiTheme="majorHAnsi"/>
      <w:b/>
      <w:spacing w:val="5"/>
      <w:sz w:val="56"/>
      <w:szCs w:val="52"/>
    </w:rPr>
  </w:style>
  <w:style w:type="paragraph" w:styleId="Subtitle">
    <w:name w:val="Subtitle"/>
    <w:basedOn w:val="Normal"/>
    <w:next w:val="TextBody"/>
    <w:link w:val="SubtitleChar"/>
    <w:uiPriority w:val="1"/>
    <w:qFormat/>
    <w:rsid w:val="00a77340"/>
    <w:pPr>
      <w:spacing w:lineRule="atLeast" w:line="380" w:before="0" w:after="480"/>
    </w:pPr>
    <w:rPr>
      <w:rFonts w:ascii="Arial" w:hAnsi="Arial" w:eastAsia="" w:cs="" w:asciiTheme="majorHAnsi" w:cstheme="majorBidi" w:eastAsiaTheme="majorEastAsia" w:hAnsiTheme="majorHAnsi"/>
      <w:iCs/>
      <w:spacing w:val="15"/>
      <w:sz w:val="32"/>
      <w:szCs w:val="24"/>
    </w:rPr>
  </w:style>
  <w:style w:type="paragraph" w:styleId="KTHTitel" w:customStyle="1">
    <w:name w:val="KTH Titel"/>
    <w:basedOn w:val="Normal"/>
    <w:next w:val="TextBody"/>
    <w:uiPriority w:val="2"/>
    <w:qFormat/>
    <w:rsid w:val="00ad5b1e"/>
    <w:pPr>
      <w:spacing w:lineRule="atLeast" w:line="320" w:before="0" w:after="360"/>
    </w:pPr>
    <w:rPr>
      <w:rFonts w:ascii="Arial" w:hAnsi="Arial" w:asciiTheme="majorHAnsi" w:hAnsiTheme="majorHAnsi"/>
      <w:b/>
      <w:sz w:val="28"/>
    </w:rPr>
  </w:style>
  <w:style w:type="paragraph" w:styleId="KTHPunktlistaPunktlista" w:customStyle="1">
    <w:name w:val="KTH Punktlista  (Punktlista)"/>
    <w:basedOn w:val="Normal"/>
    <w:uiPriority w:val="5"/>
    <w:qFormat/>
    <w:rsid w:val="00981197"/>
    <w:pPr>
      <w:spacing w:lineRule="atLeast" w:line="260" w:before="120" w:after="120"/>
      <w:ind w:left="714" w:hanging="357"/>
    </w:pPr>
    <w:rPr/>
  </w:style>
  <w:style w:type="paragraph" w:styleId="KTHPunktlista2Punktlista2" w:customStyle="1">
    <w:name w:val="KTH Punktlista 2  (Punktlista 2)"/>
    <w:basedOn w:val="Normal"/>
    <w:uiPriority w:val="5"/>
    <w:qFormat/>
    <w:rsid w:val="00981197"/>
    <w:pPr>
      <w:spacing w:lineRule="atLeast" w:line="260" w:before="80" w:after="80"/>
      <w:ind w:left="1434" w:hanging="357"/>
    </w:pPr>
    <w:rPr/>
  </w:style>
  <w:style w:type="paragraph" w:styleId="KTHPunktlista3Punktlista3" w:customStyle="1">
    <w:name w:val="KTH Punktlista 3  (Punktlista 3)"/>
    <w:basedOn w:val="Normal"/>
    <w:uiPriority w:val="5"/>
    <w:qFormat/>
    <w:rsid w:val="00981197"/>
    <w:pPr>
      <w:spacing w:lineRule="atLeast" w:line="260" w:before="40" w:after="40"/>
      <w:ind w:left="2336" w:hanging="357"/>
    </w:pPr>
    <w:rPr/>
  </w:style>
  <w:style w:type="paragraph" w:styleId="ListBullet">
    <w:name w:val="List Bullet"/>
    <w:basedOn w:val="Normal"/>
    <w:uiPriority w:val="99"/>
    <w:semiHidden/>
    <w:qFormat/>
    <w:rsid w:val="00922ffa"/>
    <w:pPr>
      <w:spacing w:before="0" w:after="0"/>
      <w:contextualSpacing/>
    </w:pPr>
    <w:rPr/>
  </w:style>
  <w:style w:type="paragraph" w:styleId="ListBullet2">
    <w:name w:val="List Bullet 2"/>
    <w:basedOn w:val="Normal"/>
    <w:uiPriority w:val="99"/>
    <w:semiHidden/>
    <w:qFormat/>
    <w:rsid w:val="003d5e50"/>
    <w:pPr>
      <w:spacing w:before="0" w:after="0"/>
      <w:contextualSpacing/>
    </w:pPr>
    <w:rPr/>
  </w:style>
  <w:style w:type="paragraph" w:styleId="ListBullet3">
    <w:name w:val="List Bullet 3"/>
    <w:basedOn w:val="ListBullet"/>
    <w:uiPriority w:val="99"/>
    <w:semiHidden/>
    <w:qFormat/>
    <w:rsid w:val="00922ffa"/>
    <w:pPr/>
    <w:rPr/>
  </w:style>
  <w:style w:type="paragraph" w:styleId="KTHNumreradlistaNumreradlista" w:customStyle="1">
    <w:name w:val="KTH Numrerad lista  (Numrerad lista)"/>
    <w:basedOn w:val="Normal"/>
    <w:uiPriority w:val="5"/>
    <w:qFormat/>
    <w:rsid w:val="006c3154"/>
    <w:pPr>
      <w:spacing w:lineRule="atLeast" w:line="260" w:before="120" w:after="120"/>
      <w:ind w:left="714" w:hanging="357"/>
    </w:pPr>
    <w:rPr/>
  </w:style>
  <w:style w:type="paragraph" w:styleId="KTHNumreradlista2Numreradlista2" w:customStyle="1">
    <w:name w:val="KTH Numrerad lista 2  (Numrerad lista 2)"/>
    <w:basedOn w:val="Normal"/>
    <w:uiPriority w:val="5"/>
    <w:qFormat/>
    <w:rsid w:val="00383258"/>
    <w:pPr>
      <w:spacing w:lineRule="atLeast" w:line="260" w:before="80" w:after="80"/>
      <w:ind w:left="1434" w:hanging="357"/>
    </w:pPr>
    <w:rPr/>
  </w:style>
  <w:style w:type="paragraph" w:styleId="KTHNumreradlista3Numreradlista3" w:customStyle="1">
    <w:name w:val="KTH Numrerad lista 3  (Numrerad lista 3)"/>
    <w:basedOn w:val="Normal"/>
    <w:uiPriority w:val="5"/>
    <w:qFormat/>
    <w:rsid w:val="00383258"/>
    <w:pPr>
      <w:spacing w:lineRule="atLeast" w:line="260" w:before="40" w:after="40"/>
      <w:ind w:left="2336" w:hanging="357"/>
    </w:pPr>
    <w:rPr/>
  </w:style>
  <w:style w:type="paragraph" w:styleId="KTHnRubrik1" w:customStyle="1">
    <w:name w:val="KTH nRubrik 1"/>
    <w:basedOn w:val="Heading1"/>
    <w:next w:val="TextBody"/>
    <w:uiPriority w:val="6"/>
    <w:qFormat/>
    <w:rsid w:val="00bc7df3"/>
    <w:pPr>
      <w:ind w:left="431" w:hanging="431"/>
    </w:pPr>
    <w:rPr/>
  </w:style>
  <w:style w:type="paragraph" w:styleId="KTHnRubrik2" w:customStyle="1">
    <w:name w:val="KTH nRubrik 2"/>
    <w:basedOn w:val="Heading2"/>
    <w:next w:val="TextBody"/>
    <w:uiPriority w:val="6"/>
    <w:qFormat/>
    <w:rsid w:val="00bc7df3"/>
    <w:pPr>
      <w:ind w:left="578" w:hanging="578"/>
    </w:pPr>
    <w:rPr/>
  </w:style>
  <w:style w:type="paragraph" w:styleId="KTHnRubrik3" w:customStyle="1">
    <w:name w:val="KTH nRubrik 3"/>
    <w:basedOn w:val="Heading3"/>
    <w:next w:val="TextBody"/>
    <w:uiPriority w:val="6"/>
    <w:qFormat/>
    <w:rsid w:val="00bc7df3"/>
    <w:pPr/>
    <w:rPr/>
  </w:style>
  <w:style w:type="paragraph" w:styleId="KTHnRubrik4" w:customStyle="1">
    <w:name w:val="KTH nRubrik 4"/>
    <w:basedOn w:val="Heading4"/>
    <w:next w:val="TextBody"/>
    <w:uiPriority w:val="6"/>
    <w:qFormat/>
    <w:rsid w:val="00bc7df3"/>
    <w:pPr>
      <w:ind w:left="862" w:hanging="862"/>
    </w:pPr>
    <w:rPr/>
  </w:style>
  <w:style w:type="paragraph" w:styleId="TOCHeading">
    <w:name w:val="TOC Heading"/>
    <w:basedOn w:val="KTHTitel"/>
    <w:next w:val="Normal"/>
    <w:uiPriority w:val="38"/>
    <w:qFormat/>
    <w:rsid w:val="009a3428"/>
    <w:pPr>
      <w:spacing w:before="240" w:after="240"/>
    </w:pPr>
    <w:rPr/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 w:leader="none"/>
        <w:tab w:val="right" w:pos="9072" w:leader="none"/>
      </w:tabs>
      <w:spacing w:before="0" w:after="20"/>
    </w:pPr>
    <w:rPr>
      <w:rFonts w:ascii="Arial" w:hAnsi="Arial" w:asciiTheme="majorHAnsi" w:hAnsiTheme="majorHAnsi"/>
      <w:sz w:val="15"/>
    </w:rPr>
  </w:style>
  <w:style w:type="paragraph" w:styleId="Footer">
    <w:name w:val="Footer"/>
    <w:basedOn w:val="Normal"/>
    <w:link w:val="FooterChar"/>
    <w:uiPriority w:val="8"/>
    <w:rsid w:val="00c87fa2"/>
    <w:pPr>
      <w:tabs>
        <w:tab w:val="center" w:pos="4536" w:leader="none"/>
        <w:tab w:val="right" w:pos="9072" w:leader="none"/>
      </w:tabs>
      <w:spacing w:lineRule="atLeast" w:line="210"/>
    </w:pPr>
    <w:rPr>
      <w:rFonts w:ascii="Arial" w:hAnsi="Arial" w:asciiTheme="majorHAnsi" w:hAnsiTheme="majorHAnsi"/>
      <w:sz w:val="15"/>
    </w:rPr>
  </w:style>
  <w:style w:type="paragraph" w:styleId="HeaderBold" w:customStyle="1">
    <w:name w:val="HeaderBold"/>
    <w:basedOn w:val="Header"/>
    <w:uiPriority w:val="8"/>
    <w:qFormat/>
    <w:rsid w:val="00547786"/>
    <w:pPr>
      <w:spacing w:before="20" w:after="20"/>
    </w:pPr>
    <w:rPr>
      <w:b/>
    </w:rPr>
  </w:style>
  <w:style w:type="paragraph" w:styleId="Contents1">
    <w:name w:val="TOC 1"/>
    <w:basedOn w:val="Normal"/>
    <w:next w:val="Normal"/>
    <w:uiPriority w:val="39"/>
    <w:rsid w:val="001f3547"/>
    <w:pPr>
      <w:spacing w:before="0" w:after="100"/>
    </w:pPr>
    <w:rPr/>
  </w:style>
  <w:style w:type="paragraph" w:styleId="Contents2">
    <w:name w:val="TOC 2"/>
    <w:basedOn w:val="Normal"/>
    <w:next w:val="Normal"/>
    <w:uiPriority w:val="39"/>
    <w:rsid w:val="001f3547"/>
    <w:pPr>
      <w:spacing w:before="0" w:after="100"/>
      <w:ind w:left="200" w:hanging="0"/>
    </w:pPr>
    <w:rPr/>
  </w:style>
  <w:style w:type="paragraph" w:styleId="Contents3">
    <w:name w:val="TOC 3"/>
    <w:basedOn w:val="Normal"/>
    <w:next w:val="Normal"/>
    <w:uiPriority w:val="39"/>
    <w:rsid w:val="001f3547"/>
    <w:pPr>
      <w:spacing w:before="0" w:after="100"/>
      <w:ind w:left="400" w:hanging="0"/>
    </w:pPr>
    <w:rPr/>
  </w:style>
  <w:style w:type="paragraph" w:styleId="Envelopeaddress">
    <w:name w:val="envelope address"/>
    <w:basedOn w:val="Normal"/>
    <w:uiPriority w:val="7"/>
    <w:qFormat/>
    <w:rsid w:val="00873303"/>
    <w:pPr/>
    <w:rPr>
      <w:rFonts w:ascii="Arial" w:hAnsi="Arial" w:eastAsia="Georgia" w:cs="Arial"/>
    </w:rPr>
  </w:style>
  <w:style w:type="paragraph" w:styleId="FooterBold" w:customStyle="1">
    <w:name w:val="FooterBold"/>
    <w:basedOn w:val="Footer"/>
    <w:uiPriority w:val="8"/>
    <w:qFormat/>
    <w:rsid w:val="00c87fa2"/>
    <w:pPr>
      <w:spacing w:lineRule="atLeast" w:line="20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93b89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1954A6"/>
      </a:dk2>
      <a:lt2>
        <a:srgbClr val="E3E5E3"/>
      </a:lt2>
      <a:accent1>
        <a:srgbClr val="1954A6"/>
      </a:accent1>
      <a:accent2>
        <a:srgbClr val="24A0D8"/>
      </a:accent2>
      <a:accent3>
        <a:srgbClr val="B0C92B"/>
      </a:accent3>
      <a:accent4>
        <a:srgbClr val="D85497"/>
      </a:accent4>
      <a:accent5>
        <a:srgbClr val="E4363E"/>
      </a:accent5>
      <a:accent6>
        <a:srgbClr val="FAB919"/>
      </a:accent6>
      <a:hlink>
        <a:srgbClr val="0000FF"/>
      </a:hlink>
      <a:folHlink>
        <a:srgbClr val="800080"/>
      </a:folHlink>
    </a:clrScheme>
    <a:fontScheme name="KTH_Word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B337C962</Template>
  <TotalTime>9</TotalTime>
  <Application>LibreOffice/5.1.4.2$Linux_X86_64 LibreOffice_project/10m0$Build-2</Application>
  <Pages>4</Pages>
  <Words>338</Words>
  <Characters>2374</Characters>
  <CharactersWithSpaces>2625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2016-09-07T10:10:00Z</dcterms:created>
  <dc:creator/>
  <dc:description/>
  <dc:language>en-US</dc:language>
  <cp:lastModifiedBy/>
  <dcterms:modified xsi:type="dcterms:W3CDTF">2016-09-07T16:26:10Z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